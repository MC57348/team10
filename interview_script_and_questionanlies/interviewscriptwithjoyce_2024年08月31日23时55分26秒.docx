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2091D" w14:textId="77777777" w:rsidR="00F30473" w:rsidRDefault="00000000">
      <w:pPr>
        <w:pStyle w:val="Heading3"/>
        <w:keepNext w:val="0"/>
        <w:spacing w:before="0" w:after="28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interview script with </w:t>
      </w:r>
      <w:proofErr w:type="spellStart"/>
      <w:r>
        <w:rPr>
          <w:rFonts w:ascii="宋体" w:eastAsia="宋体" w:hAnsi="宋体" w:cs="宋体"/>
        </w:rPr>
        <w:t>joyce</w:t>
      </w:r>
      <w:proofErr w:type="spellEnd"/>
    </w:p>
    <w:p w14:paraId="78A4847C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00:00</w:t>
      </w:r>
      <w:r>
        <w:rPr>
          <w:rFonts w:ascii="宋体" w:eastAsia="宋体" w:hAnsi="宋体" w:cs="宋体"/>
        </w:rPr>
        <w:br/>
        <w:t xml:space="preserve">Now we are developing </w:t>
      </w:r>
      <w:proofErr w:type="gramStart"/>
      <w:r>
        <w:rPr>
          <w:rFonts w:ascii="宋体" w:eastAsia="宋体" w:hAnsi="宋体" w:cs="宋体"/>
        </w:rPr>
        <w:t>a</w:t>
      </w:r>
      <w:proofErr w:type="gramEnd"/>
      <w:r>
        <w:rPr>
          <w:rFonts w:ascii="宋体" w:eastAsia="宋体" w:hAnsi="宋体" w:cs="宋体"/>
        </w:rPr>
        <w:t xml:space="preserve"> APP about family cost of living the. I will give an interview with you. </w:t>
      </w:r>
      <w:proofErr w:type="gramStart"/>
      <w:r>
        <w:rPr>
          <w:rFonts w:ascii="宋体" w:eastAsia="宋体" w:hAnsi="宋体" w:cs="宋体"/>
        </w:rPr>
        <w:t>So</w:t>
      </w:r>
      <w:proofErr w:type="gramEnd"/>
      <w:r>
        <w:rPr>
          <w:rFonts w:ascii="宋体" w:eastAsia="宋体" w:hAnsi="宋体" w:cs="宋体"/>
        </w:rPr>
        <w:t xml:space="preserve"> first question, what is your final household type?</w:t>
      </w:r>
    </w:p>
    <w:p w14:paraId="5A7B78EA" w14:textId="6ECB00E1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00:16</w:t>
      </w:r>
      <w:r>
        <w:rPr>
          <w:rFonts w:ascii="宋体" w:eastAsia="宋体" w:hAnsi="宋体" w:cs="宋体"/>
        </w:rPr>
        <w:br/>
        <w:t xml:space="preserve">I think my household type is a </w:t>
      </w:r>
      <w:r w:rsidR="005D2D92">
        <w:rPr>
          <w:rFonts w:ascii="宋体" w:eastAsia="宋体" w:hAnsi="宋体" w:cs="宋体"/>
        </w:rPr>
        <w:t>middle-class</w:t>
      </w:r>
      <w:r>
        <w:rPr>
          <w:rFonts w:ascii="宋体" w:eastAsia="宋体" w:hAnsi="宋体" w:cs="宋体"/>
        </w:rPr>
        <w:t xml:space="preserve"> family.</w:t>
      </w:r>
    </w:p>
    <w:p w14:paraId="4DDA8A30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00:21</w:t>
      </w:r>
      <w:r>
        <w:rPr>
          <w:rFonts w:ascii="宋体" w:eastAsia="宋体" w:hAnsi="宋体" w:cs="宋体"/>
        </w:rPr>
        <w:br/>
        <w:t>What is your family? Mostly income rate?</w:t>
      </w:r>
    </w:p>
    <w:p w14:paraId="53F443D4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00:26</w:t>
      </w:r>
      <w:r>
        <w:rPr>
          <w:rFonts w:ascii="宋体" w:eastAsia="宋体" w:hAnsi="宋体" w:cs="宋体"/>
        </w:rPr>
        <w:br/>
        <w:t xml:space="preserve">I think it's roughly like 40,000 </w:t>
      </w:r>
      <w:proofErr w:type="spellStart"/>
      <w:r>
        <w:rPr>
          <w:rFonts w:ascii="宋体" w:eastAsia="宋体" w:hAnsi="宋体" w:cs="宋体"/>
        </w:rPr>
        <w:t>rmb</w:t>
      </w:r>
      <w:proofErr w:type="spellEnd"/>
      <w:r>
        <w:rPr>
          <w:rFonts w:ascii="宋体" w:eastAsia="宋体" w:hAnsi="宋体" w:cs="宋体"/>
        </w:rPr>
        <w:t>.</w:t>
      </w:r>
    </w:p>
    <w:p w14:paraId="5CDB0789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00:33</w:t>
      </w:r>
      <w:r>
        <w:rPr>
          <w:rFonts w:ascii="宋体" w:eastAsia="宋体" w:hAnsi="宋体" w:cs="宋体"/>
        </w:rPr>
        <w:br/>
        <w:t>What do you could currently use to manage your household finance?</w:t>
      </w:r>
    </w:p>
    <w:p w14:paraId="59BD05B5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00:40</w:t>
      </w:r>
      <w:r>
        <w:rPr>
          <w:rFonts w:ascii="宋体" w:eastAsia="宋体" w:hAnsi="宋体" w:cs="宋体"/>
        </w:rPr>
        <w:br/>
        <w:t>This is, I'm using tools provided by Commonwealth Bank,</w:t>
      </w:r>
    </w:p>
    <w:p w14:paraId="4390E305" w14:textId="459F96EB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00:45</w:t>
      </w:r>
      <w:r>
        <w:rPr>
          <w:rFonts w:ascii="宋体" w:eastAsia="宋体" w:hAnsi="宋体" w:cs="宋体"/>
        </w:rPr>
        <w:br/>
        <w:t xml:space="preserve">which of the following features are most important to you when you using </w:t>
      </w:r>
      <w:r w:rsidR="005D2D92">
        <w:rPr>
          <w:rFonts w:ascii="宋体" w:eastAsia="宋体" w:hAnsi="宋体" w:cs="宋体"/>
        </w:rPr>
        <w:t>that software</w:t>
      </w:r>
      <w:r>
        <w:rPr>
          <w:rFonts w:ascii="宋体" w:eastAsia="宋体" w:hAnsi="宋体" w:cs="宋体"/>
        </w:rPr>
        <w:t>.</w:t>
      </w:r>
    </w:p>
    <w:p w14:paraId="286210BB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00:54</w:t>
      </w:r>
      <w:r>
        <w:rPr>
          <w:rFonts w:ascii="宋体" w:eastAsia="宋体" w:hAnsi="宋体" w:cs="宋体"/>
        </w:rPr>
        <w:br/>
        <w:t>I think budget setting and tracking financial reporting analysis and saving goals settings.</w:t>
      </w:r>
    </w:p>
    <w:p w14:paraId="5528AE93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01:03</w:t>
      </w:r>
      <w:r>
        <w:rPr>
          <w:rFonts w:ascii="宋体" w:eastAsia="宋体" w:hAnsi="宋体" w:cs="宋体"/>
        </w:rPr>
        <w:br/>
        <w:t>The what are the channels through which you like to use with your software? Are you willing to pay for quality, for financial management software?</w:t>
      </w:r>
    </w:p>
    <w:p w14:paraId="14BE12AC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01:26</w:t>
      </w:r>
      <w:r>
        <w:rPr>
          <w:rFonts w:ascii="宋体" w:eastAsia="宋体" w:hAnsi="宋体" w:cs="宋体"/>
        </w:rPr>
        <w:br/>
        <w:t xml:space="preserve">Personally, </w:t>
      </w:r>
      <w:proofErr w:type="spellStart"/>
      <w:r>
        <w:rPr>
          <w:rFonts w:ascii="宋体" w:eastAsia="宋体" w:hAnsi="宋体" w:cs="宋体"/>
        </w:rPr>
        <w:t>i'll</w:t>
      </w:r>
      <w:proofErr w:type="spellEnd"/>
      <w:r>
        <w:rPr>
          <w:rFonts w:ascii="宋体" w:eastAsia="宋体" w:hAnsi="宋体" w:cs="宋体"/>
        </w:rPr>
        <w:t xml:space="preserve"> prefer to only use a Free machine.</w:t>
      </w:r>
    </w:p>
    <w:p w14:paraId="5ADF1F15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01:32</w:t>
      </w:r>
      <w:r>
        <w:rPr>
          <w:rFonts w:ascii="宋体" w:eastAsia="宋体" w:hAnsi="宋体" w:cs="宋体"/>
        </w:rPr>
        <w:br/>
        <w:t>So does your family have any special finance management needs like to the education for retirement saving or medical issues?</w:t>
      </w:r>
    </w:p>
    <w:p w14:paraId="3CB85739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说话人2 01:46</w:t>
      </w:r>
      <w:r>
        <w:rPr>
          <w:rFonts w:ascii="宋体" w:eastAsia="宋体" w:hAnsi="宋体" w:cs="宋体"/>
        </w:rPr>
        <w:br/>
        <w:t>Yes, our family will need to pay for our education found some insurances and others.</w:t>
      </w:r>
    </w:p>
    <w:p w14:paraId="06F70372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01:57</w:t>
      </w:r>
      <w:r>
        <w:rPr>
          <w:rFonts w:ascii="宋体" w:eastAsia="宋体" w:hAnsi="宋体" w:cs="宋体"/>
        </w:rPr>
        <w:br/>
        <w:t xml:space="preserve">No. What </w:t>
      </w:r>
      <w:proofErr w:type="gramStart"/>
      <w:r>
        <w:rPr>
          <w:rFonts w:ascii="宋体" w:eastAsia="宋体" w:hAnsi="宋体" w:cs="宋体"/>
        </w:rPr>
        <w:t>are</w:t>
      </w:r>
      <w:proofErr w:type="gramEnd"/>
      <w:r>
        <w:rPr>
          <w:rFonts w:ascii="宋体" w:eastAsia="宋体" w:hAnsi="宋体" w:cs="宋体"/>
        </w:rPr>
        <w:t xml:space="preserve"> your main concern when choosing and using household item?</w:t>
      </w:r>
    </w:p>
    <w:p w14:paraId="4D4BE8CE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02:07</w:t>
      </w:r>
      <w:r>
        <w:rPr>
          <w:rFonts w:ascii="宋体" w:eastAsia="宋体" w:hAnsi="宋体" w:cs="宋体"/>
        </w:rPr>
        <w:br/>
        <w:t>I think quality is the most important and price on the brand.</w:t>
      </w:r>
    </w:p>
    <w:p w14:paraId="742F101B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02:15</w:t>
      </w:r>
      <w:r>
        <w:rPr>
          <w:rFonts w:ascii="宋体" w:eastAsia="宋体" w:hAnsi="宋体" w:cs="宋体"/>
        </w:rPr>
        <w:br/>
        <w:t>What is your attitude towards storing your personal finance, financial Information in the cloud?</w:t>
      </w:r>
    </w:p>
    <w:p w14:paraId="4C89E3E1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02:23</w:t>
      </w:r>
      <w:r>
        <w:rPr>
          <w:rFonts w:ascii="宋体" w:eastAsia="宋体" w:hAnsi="宋体" w:cs="宋体"/>
        </w:rPr>
        <w:br/>
        <w:t>I think partial accept.</w:t>
      </w:r>
    </w:p>
    <w:p w14:paraId="259EF0C0" w14:textId="43F6E0F5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02:27</w:t>
      </w:r>
      <w:r>
        <w:rPr>
          <w:rFonts w:ascii="宋体" w:eastAsia="宋体" w:hAnsi="宋体" w:cs="宋体"/>
        </w:rPr>
        <w:br/>
        <w:t>Would you use a software that automatically recognize your bank account and credit card Information</w:t>
      </w:r>
      <w:r w:rsidR="005D2D9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properly?</w:t>
      </w:r>
    </w:p>
    <w:p w14:paraId="5D86C4F3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02:38</w:t>
      </w:r>
      <w:r>
        <w:rPr>
          <w:rFonts w:ascii="宋体" w:eastAsia="宋体" w:hAnsi="宋体" w:cs="宋体"/>
        </w:rPr>
        <w:br/>
        <w:t>So why you think is the probably one,</w:t>
      </w:r>
    </w:p>
    <w:p w14:paraId="163E77E5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02:41</w:t>
      </w:r>
      <w:r>
        <w:rPr>
          <w:rFonts w:ascii="宋体" w:eastAsia="宋体" w:hAnsi="宋体" w:cs="宋体"/>
        </w:rPr>
        <w:br/>
        <w:t xml:space="preserve">but because I think the security is probably </w:t>
      </w:r>
      <w:proofErr w:type="gramStart"/>
      <w:r>
        <w:rPr>
          <w:rFonts w:ascii="宋体" w:eastAsia="宋体" w:hAnsi="宋体" w:cs="宋体"/>
        </w:rPr>
        <w:t>happen</w:t>
      </w:r>
      <w:proofErr w:type="gramEnd"/>
      <w:r>
        <w:rPr>
          <w:rFonts w:ascii="宋体" w:eastAsia="宋体" w:hAnsi="宋体" w:cs="宋体"/>
        </w:rPr>
        <w:t>. So is that I think it's more like insecure, because there's something happened last time that someone just use my credit card, but I don't know who it is. Yeah.</w:t>
      </w:r>
    </w:p>
    <w:p w14:paraId="758A48F5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03:03</w:t>
      </w:r>
      <w:r>
        <w:rPr>
          <w:rFonts w:ascii="宋体" w:eastAsia="宋体" w:hAnsi="宋体" w:cs="宋体"/>
        </w:rPr>
        <w:br/>
        <w:t>Would you be willing to share your experience and advice with other users on a household finance, financial management platform?</w:t>
      </w:r>
    </w:p>
    <w:p w14:paraId="551DC4C1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03:15</w:t>
      </w:r>
      <w:r>
        <w:rPr>
          <w:rFonts w:ascii="宋体" w:eastAsia="宋体" w:hAnsi="宋体" w:cs="宋体"/>
        </w:rPr>
        <w:br/>
        <w:t xml:space="preserve">Yeah. </w:t>
      </w:r>
      <w:proofErr w:type="spellStart"/>
      <w:r>
        <w:rPr>
          <w:rFonts w:ascii="宋体" w:eastAsia="宋体" w:hAnsi="宋体" w:cs="宋体"/>
        </w:rPr>
        <w:t>Ii</w:t>
      </w:r>
      <w:proofErr w:type="spellEnd"/>
      <w:r>
        <w:rPr>
          <w:rFonts w:ascii="宋体" w:eastAsia="宋体" w:hAnsi="宋体" w:cs="宋体"/>
        </w:rPr>
        <w:t xml:space="preserve"> use once before to count my repayment. It's kind of interesting. You just save your money and you can build your own like houses in the APP.</w:t>
      </w:r>
    </w:p>
    <w:p w14:paraId="721213BA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03:34</w:t>
      </w:r>
      <w:r>
        <w:rPr>
          <w:rFonts w:ascii="宋体" w:eastAsia="宋体" w:hAnsi="宋体" w:cs="宋体"/>
        </w:rPr>
        <w:br/>
        <w:t>So there's you still have some questions asking you about those more detailed things. Would you want take</w:t>
      </w:r>
    </w:p>
    <w:p w14:paraId="3A8BAAD3" w14:textId="5C30B9BB" w:rsidR="00F30473" w:rsidRDefault="00000000">
      <w:pPr>
        <w:spacing w:before="240" w:after="24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说话人2 03:45</w:t>
      </w:r>
      <w:r>
        <w:rPr>
          <w:rFonts w:ascii="宋体" w:eastAsia="宋体" w:hAnsi="宋体" w:cs="宋体"/>
        </w:rPr>
        <w:br/>
        <w:t>No.</w:t>
      </w:r>
      <w:r w:rsidR="005D2D92">
        <w:rPr>
          <w:rFonts w:ascii="宋体" w:eastAsia="宋体" w:hAnsi="宋体" w:cs="宋体" w:hint="eastAsia"/>
        </w:rPr>
        <w:t xml:space="preserve"> that is </w:t>
      </w:r>
      <w:r w:rsidR="005D2D92">
        <w:rPr>
          <w:rFonts w:ascii="宋体" w:eastAsia="宋体" w:hAnsi="宋体" w:cs="宋体"/>
        </w:rPr>
        <w:t>enough</w:t>
      </w:r>
      <w:r w:rsidR="005D2D92">
        <w:rPr>
          <w:rFonts w:ascii="宋体" w:eastAsia="宋体" w:hAnsi="宋体" w:cs="宋体" w:hint="eastAsia"/>
        </w:rPr>
        <w:t xml:space="preserve">. </w:t>
      </w:r>
    </w:p>
    <w:p w14:paraId="1B253BFE" w14:textId="77777777" w:rsidR="00F30473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说话人1 03:51</w:t>
      </w:r>
      <w:r>
        <w:rPr>
          <w:rFonts w:ascii="宋体" w:eastAsia="宋体" w:hAnsi="宋体" w:cs="宋体"/>
        </w:rPr>
        <w:br/>
        <w:t>All right. That's all for the interview.</w:t>
      </w:r>
    </w:p>
    <w:sectPr w:rsidR="00F30473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473"/>
    <w:rsid w:val="005D2D92"/>
    <w:rsid w:val="00E86E0F"/>
    <w:rsid w:val="00F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1431"/>
  <w15:docId w15:val="{3F1E5B56-FD5C-4B45-BA00-E4BE362D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 AFK</cp:lastModifiedBy>
  <cp:revision>1</cp:revision>
  <dcterms:created xsi:type="dcterms:W3CDTF">2024-08-31T14:31:00Z</dcterms:created>
  <dcterms:modified xsi:type="dcterms:W3CDTF">2024-08-31T14:32:00Z</dcterms:modified>
</cp:coreProperties>
</file>