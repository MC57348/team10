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4E8E5" w14:textId="77777777" w:rsidR="00D325D7" w:rsidRDefault="00000000">
      <w:pPr>
        <w:pStyle w:val="Heading3"/>
        <w:keepNext w:val="0"/>
        <w:spacing w:before="0" w:after="281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interview script with </w:t>
      </w:r>
      <w:proofErr w:type="spellStart"/>
      <w:r>
        <w:rPr>
          <w:rFonts w:ascii="宋体" w:eastAsia="宋体" w:hAnsi="宋体" w:cs="宋体"/>
        </w:rPr>
        <w:t>saideep</w:t>
      </w:r>
      <w:proofErr w:type="spellEnd"/>
    </w:p>
    <w:p w14:paraId="59D75E6D" w14:textId="51ACC644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说话人1 00:01</w:t>
      </w:r>
      <w:r>
        <w:rPr>
          <w:rFonts w:ascii="宋体" w:eastAsia="宋体" w:hAnsi="宋体" w:cs="宋体"/>
        </w:rPr>
        <w:br/>
        <w:t xml:space="preserve">So I will give an interview about the </w:t>
      </w:r>
      <w:proofErr w:type="gramStart"/>
      <w:r>
        <w:rPr>
          <w:rFonts w:ascii="宋体" w:eastAsia="宋体" w:hAnsi="宋体" w:cs="宋体"/>
        </w:rPr>
        <w:t>cost of living</w:t>
      </w:r>
      <w:proofErr w:type="gramEnd"/>
      <w:r>
        <w:rPr>
          <w:rFonts w:ascii="宋体" w:eastAsia="宋体" w:hAnsi="宋体" w:cs="宋体"/>
        </w:rPr>
        <w:t xml:space="preserve"> apps research. What about your household type?</w:t>
      </w:r>
    </w:p>
    <w:p w14:paraId="364E4F25" w14:textId="55DA4608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说话人2 00:13</w:t>
      </w:r>
      <w:r>
        <w:rPr>
          <w:rFonts w:ascii="宋体" w:eastAsia="宋体" w:hAnsi="宋体" w:cs="宋体"/>
        </w:rPr>
        <w:br/>
        <w:t xml:space="preserve">Is I come from a </w:t>
      </w:r>
      <w:r w:rsidR="006D44EA">
        <w:rPr>
          <w:rFonts w:ascii="宋体" w:eastAsia="宋体" w:hAnsi="宋体" w:cs="宋体"/>
        </w:rPr>
        <w:t>middle-class</w:t>
      </w:r>
      <w:r>
        <w:rPr>
          <w:rFonts w:ascii="宋体" w:eastAsia="宋体" w:hAnsi="宋体" w:cs="宋体"/>
        </w:rPr>
        <w:t xml:space="preserve"> family,</w:t>
      </w:r>
    </w:p>
    <w:p w14:paraId="753F0638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说话人1 00:16</w:t>
      </w:r>
      <w:r>
        <w:rPr>
          <w:rFonts w:ascii="宋体" w:eastAsia="宋体" w:hAnsi="宋体" w:cs="宋体"/>
        </w:rPr>
        <w:br/>
        <w:t xml:space="preserve">middle class family. </w:t>
      </w:r>
      <w:proofErr w:type="gramStart"/>
      <w:r>
        <w:rPr>
          <w:rFonts w:ascii="宋体" w:eastAsia="宋体" w:hAnsi="宋体" w:cs="宋体"/>
        </w:rPr>
        <w:t>So</w:t>
      </w:r>
      <w:proofErr w:type="gramEnd"/>
      <w:r>
        <w:rPr>
          <w:rFonts w:ascii="宋体" w:eastAsia="宋体" w:hAnsi="宋体" w:cs="宋体"/>
        </w:rPr>
        <w:t xml:space="preserve"> what is your family? Most mostly income rent.</w:t>
      </w:r>
    </w:p>
    <w:p w14:paraId="0DDE9300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说话人2 00:24</w:t>
      </w:r>
      <w:r>
        <w:rPr>
          <w:rFonts w:ascii="宋体" w:eastAsia="宋体" w:hAnsi="宋体" w:cs="宋体"/>
        </w:rPr>
        <w:br/>
        <w:t>It's 5,000 ~ ten thousand RMB</w:t>
      </w:r>
    </w:p>
    <w:p w14:paraId="2EBA15D5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说话人1 00:28</w:t>
      </w:r>
      <w:r>
        <w:rPr>
          <w:rFonts w:ascii="宋体" w:eastAsia="宋体" w:hAnsi="宋体" w:cs="宋体"/>
        </w:rPr>
        <w:br/>
        <w:t xml:space="preserve">what do </w:t>
      </w:r>
      <w:proofErr w:type="gramStart"/>
      <w:r>
        <w:rPr>
          <w:rFonts w:ascii="宋体" w:eastAsia="宋体" w:hAnsi="宋体" w:cs="宋体"/>
        </w:rPr>
        <w:t>you</w:t>
      </w:r>
      <w:proofErr w:type="gramEnd"/>
      <w:r>
        <w:rPr>
          <w:rFonts w:ascii="宋体" w:eastAsia="宋体" w:hAnsi="宋体" w:cs="宋体"/>
        </w:rPr>
        <w:t xml:space="preserve"> currency use to manage your household finance?</w:t>
      </w:r>
    </w:p>
    <w:p w14:paraId="33E45403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说话人2 00:36</w:t>
      </w:r>
      <w:r>
        <w:rPr>
          <w:rFonts w:ascii="宋体" w:eastAsia="宋体" w:hAnsi="宋体" w:cs="宋体"/>
        </w:rPr>
        <w:br/>
        <w:t>I have an Excel sheet.</w:t>
      </w:r>
    </w:p>
    <w:p w14:paraId="5977C371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说话人1 00:41</w:t>
      </w:r>
      <w:r>
        <w:rPr>
          <w:rFonts w:ascii="宋体" w:eastAsia="宋体" w:hAnsi="宋体" w:cs="宋体"/>
        </w:rPr>
        <w:br/>
        <w:t>Do you have more or just only this one?</w:t>
      </w:r>
    </w:p>
    <w:p w14:paraId="6291A369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说话人2 00:43</w:t>
      </w:r>
      <w:r>
        <w:rPr>
          <w:rFonts w:ascii="宋体" w:eastAsia="宋体" w:hAnsi="宋体" w:cs="宋体"/>
        </w:rPr>
        <w:br/>
      </w:r>
      <w:proofErr w:type="spellStart"/>
      <w:r>
        <w:rPr>
          <w:rFonts w:ascii="宋体" w:eastAsia="宋体" w:hAnsi="宋体" w:cs="宋体"/>
        </w:rPr>
        <w:t>Ii</w:t>
      </w:r>
      <w:proofErr w:type="spellEnd"/>
      <w:r>
        <w:rPr>
          <w:rFonts w:ascii="宋体" w:eastAsia="宋体" w:hAnsi="宋体" w:cs="宋体"/>
        </w:rPr>
        <w:t xml:space="preserve"> just use xo sheet or mobile, a bookkeeping apps to keep track of the records,</w:t>
      </w:r>
    </w:p>
    <w:p w14:paraId="0836D96D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说话人1 00:52</w:t>
      </w:r>
      <w:r>
        <w:rPr>
          <w:rFonts w:ascii="宋体" w:eastAsia="宋体" w:hAnsi="宋体" w:cs="宋体"/>
        </w:rPr>
        <w:br/>
        <w:t>then which of the following features are most important to you when using home financial management, software,</w:t>
      </w:r>
    </w:p>
    <w:p w14:paraId="3B3FDBC0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说话人2 01:04</w:t>
      </w:r>
      <w:r>
        <w:rPr>
          <w:rFonts w:ascii="宋体" w:eastAsia="宋体" w:hAnsi="宋体" w:cs="宋体"/>
        </w:rPr>
        <w:br/>
        <w:t>budget, setting and tracking and some investment advice.</w:t>
      </w:r>
    </w:p>
    <w:p w14:paraId="1BDE3496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说话人1 01:11</w:t>
      </w:r>
      <w:r>
        <w:rPr>
          <w:rFonts w:ascii="宋体" w:eastAsia="宋体" w:hAnsi="宋体" w:cs="宋体"/>
        </w:rPr>
        <w:br/>
        <w:t>What are the channels through which you would like to use for your household financial amendments?</w:t>
      </w:r>
    </w:p>
    <w:p w14:paraId="36941E2F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说话人2 01:24</w:t>
      </w:r>
      <w:r>
        <w:rPr>
          <w:rFonts w:ascii="宋体" w:eastAsia="宋体" w:hAnsi="宋体" w:cs="宋体"/>
        </w:rPr>
        <w:br/>
        <w:t>I think a mobile APP or the application would be useful.</w:t>
      </w:r>
    </w:p>
    <w:p w14:paraId="6B56B3AF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>说话人1 01:31</w:t>
      </w:r>
      <w:r>
        <w:rPr>
          <w:rFonts w:ascii="宋体" w:eastAsia="宋体" w:hAnsi="宋体" w:cs="宋体"/>
        </w:rPr>
        <w:br/>
        <w:t>Make sense? Are you willing to pay for quality home financial software management?</w:t>
      </w:r>
    </w:p>
    <w:p w14:paraId="78382CC4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说话人2 01:40</w:t>
      </w:r>
      <w:r>
        <w:rPr>
          <w:rFonts w:ascii="宋体" w:eastAsia="宋体" w:hAnsi="宋体" w:cs="宋体"/>
        </w:rPr>
        <w:br/>
        <w:t>Yeah, but I'm actually willing to pay for a monthly setting because then I can reconsider whether it's effective for me or not.</w:t>
      </w:r>
    </w:p>
    <w:p w14:paraId="1E1A667F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说话人1 01:53</w:t>
      </w:r>
      <w:r>
        <w:rPr>
          <w:rFonts w:ascii="宋体" w:eastAsia="宋体" w:hAnsi="宋体" w:cs="宋体"/>
        </w:rPr>
        <w:br/>
      </w:r>
      <w:proofErr w:type="spellStart"/>
      <w:r>
        <w:rPr>
          <w:rFonts w:ascii="宋体" w:eastAsia="宋体" w:hAnsi="宋体" w:cs="宋体"/>
        </w:rPr>
        <w:t>Mhm</w:t>
      </w:r>
      <w:proofErr w:type="spellEnd"/>
      <w:r>
        <w:rPr>
          <w:rFonts w:ascii="宋体" w:eastAsia="宋体" w:hAnsi="宋体" w:cs="宋体"/>
        </w:rPr>
        <w:t>.</w:t>
      </w:r>
    </w:p>
    <w:p w14:paraId="75DAE363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说话人2 01:54</w:t>
      </w:r>
      <w:r>
        <w:rPr>
          <w:rFonts w:ascii="宋体" w:eastAsia="宋体" w:hAnsi="宋体" w:cs="宋体"/>
        </w:rPr>
        <w:br/>
        <w:t>If there's a Free version that would be really helpful,</w:t>
      </w:r>
    </w:p>
    <w:p w14:paraId="69523137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说话人1 02:00</w:t>
      </w:r>
      <w:r>
        <w:rPr>
          <w:rFonts w:ascii="宋体" w:eastAsia="宋体" w:hAnsi="宋体" w:cs="宋体"/>
        </w:rPr>
        <w:br/>
        <w:t>then does you finally have any special fund, any special management needs like a child's education forum, a retirement saving, or medical insurance?</w:t>
      </w:r>
    </w:p>
    <w:p w14:paraId="11370CAF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说话人2 02:15</w:t>
      </w:r>
      <w:r>
        <w:rPr>
          <w:rFonts w:ascii="宋体" w:eastAsia="宋体" w:hAnsi="宋体" w:cs="宋体"/>
        </w:rPr>
        <w:br/>
        <w:t>If we have a retirement savings and medical insurance already. But if we are looking at better options, I would really consider.</w:t>
      </w:r>
    </w:p>
    <w:p w14:paraId="07EE592A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说话人1 02:28</w:t>
      </w:r>
      <w:r>
        <w:rPr>
          <w:rFonts w:ascii="宋体" w:eastAsia="宋体" w:hAnsi="宋体" w:cs="宋体"/>
        </w:rPr>
        <w:br/>
        <w:t xml:space="preserve">Now I hear you talk about the concept. What are </w:t>
      </w:r>
      <w:proofErr w:type="gramStart"/>
      <w:r>
        <w:rPr>
          <w:rFonts w:ascii="宋体" w:eastAsia="宋体" w:hAnsi="宋体" w:cs="宋体"/>
        </w:rPr>
        <w:t>you</w:t>
      </w:r>
      <w:proofErr w:type="gramEnd"/>
      <w:r>
        <w:rPr>
          <w:rFonts w:ascii="宋体" w:eastAsia="宋体" w:hAnsi="宋体" w:cs="宋体"/>
        </w:rPr>
        <w:t xml:space="preserve"> main concern when choosing and using those household items?</w:t>
      </w:r>
    </w:p>
    <w:p w14:paraId="5DDF4D97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说话人2 02:39</w:t>
      </w:r>
      <w:r>
        <w:rPr>
          <w:rFonts w:ascii="宋体" w:eastAsia="宋体" w:hAnsi="宋体" w:cs="宋体"/>
        </w:rPr>
        <w:br/>
        <w:t>I think do the stances for the surprising quality, yeah.</w:t>
      </w:r>
    </w:p>
    <w:p w14:paraId="5AB06F92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说话人1 02:45</w:t>
      </w:r>
      <w:r>
        <w:rPr>
          <w:rFonts w:ascii="宋体" w:eastAsia="宋体" w:hAnsi="宋体" w:cs="宋体"/>
        </w:rPr>
        <w:br/>
        <w:t>As committee. What is your attitude toward those storing your personal financial Information in the cloud?</w:t>
      </w:r>
    </w:p>
    <w:p w14:paraId="3DB52C73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说话人2 02:56</w:t>
      </w:r>
      <w:r>
        <w:rPr>
          <w:rFonts w:ascii="宋体" w:eastAsia="宋体" w:hAnsi="宋体" w:cs="宋体"/>
        </w:rPr>
        <w:br/>
        <w:t xml:space="preserve">I partially accept, but I do have concerns regarding. </w:t>
      </w:r>
      <w:proofErr w:type="spellStart"/>
      <w:r>
        <w:rPr>
          <w:rFonts w:ascii="宋体" w:eastAsia="宋体" w:hAnsi="宋体" w:cs="宋体"/>
        </w:rPr>
        <w:t>Mhm</w:t>
      </w:r>
      <w:proofErr w:type="spellEnd"/>
      <w:r>
        <w:rPr>
          <w:rFonts w:ascii="宋体" w:eastAsia="宋体" w:hAnsi="宋体" w:cs="宋体"/>
        </w:rPr>
        <w:t>.</w:t>
      </w:r>
    </w:p>
    <w:p w14:paraId="6A770DA5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说话人1 03:04</w:t>
      </w:r>
      <w:r>
        <w:rPr>
          <w:rFonts w:ascii="宋体" w:eastAsia="宋体" w:hAnsi="宋体" w:cs="宋体"/>
        </w:rPr>
        <w:br/>
        <w:t>Were you using a software that automatically satellites your bank account and credit card Information?</w:t>
      </w:r>
    </w:p>
    <w:p w14:paraId="745352EC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说话人2 03:14</w:t>
      </w:r>
      <w:r>
        <w:rPr>
          <w:rFonts w:ascii="宋体" w:eastAsia="宋体" w:hAnsi="宋体" w:cs="宋体"/>
        </w:rPr>
        <w:br/>
        <w:t>Absolutely. I think that would be really convenient.</w:t>
      </w:r>
    </w:p>
    <w:p w14:paraId="3BA11BB9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>说话人1 03:18</w:t>
      </w:r>
      <w:r>
        <w:rPr>
          <w:rFonts w:ascii="宋体" w:eastAsia="宋体" w:hAnsi="宋体" w:cs="宋体"/>
        </w:rPr>
        <w:br/>
        <w:t xml:space="preserve">Okay. No. Would you be willing to share your experience and advice to other users on </w:t>
      </w:r>
      <w:proofErr w:type="gramStart"/>
      <w:r>
        <w:rPr>
          <w:rFonts w:ascii="宋体" w:eastAsia="宋体" w:hAnsi="宋体" w:cs="宋体"/>
        </w:rPr>
        <w:t>the our</w:t>
      </w:r>
      <w:proofErr w:type="gramEnd"/>
      <w:r>
        <w:rPr>
          <w:rFonts w:ascii="宋体" w:eastAsia="宋体" w:hAnsi="宋体" w:cs="宋体"/>
        </w:rPr>
        <w:t xml:space="preserve"> household for this measurement platform?</w:t>
      </w:r>
    </w:p>
    <w:p w14:paraId="2EB168F1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说话人2 03:33</w:t>
      </w:r>
      <w:r>
        <w:rPr>
          <w:rFonts w:ascii="宋体" w:eastAsia="宋体" w:hAnsi="宋体" w:cs="宋体"/>
        </w:rPr>
        <w:br/>
      </w:r>
      <w:proofErr w:type="spellStart"/>
      <w:r>
        <w:rPr>
          <w:rFonts w:ascii="宋体" w:eastAsia="宋体" w:hAnsi="宋体" w:cs="宋体"/>
        </w:rPr>
        <w:t>Ii</w:t>
      </w:r>
      <w:proofErr w:type="spellEnd"/>
      <w:r>
        <w:rPr>
          <w:rFonts w:ascii="宋体" w:eastAsia="宋体" w:hAnsi="宋体" w:cs="宋体"/>
        </w:rPr>
        <w:t xml:space="preserve"> would be really willing to share whatever experience and advice. I think it would really help both people in need us.</w:t>
      </w:r>
    </w:p>
    <w:p w14:paraId="6713AC22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说话人1 03:43</w:t>
      </w:r>
      <w:r>
        <w:rPr>
          <w:rFonts w:ascii="宋体" w:eastAsia="宋体" w:hAnsi="宋体" w:cs="宋体"/>
        </w:rPr>
        <w:br/>
        <w:t>We still have a list of additional question for more details you to ask for you. So</w:t>
      </w:r>
    </w:p>
    <w:p w14:paraId="78BF723C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说话人2 03:53</w:t>
      </w:r>
      <w:r>
        <w:rPr>
          <w:rFonts w:ascii="宋体" w:eastAsia="宋体" w:hAnsi="宋体" w:cs="宋体"/>
        </w:rPr>
        <w:br/>
        <w:t>no, actually quite clear. And I think I'm good for now.</w:t>
      </w:r>
    </w:p>
    <w:p w14:paraId="638E587D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说话人1 03:57</w:t>
      </w:r>
      <w:r>
        <w:rPr>
          <w:rFonts w:ascii="宋体" w:eastAsia="宋体" w:hAnsi="宋体" w:cs="宋体"/>
        </w:rPr>
        <w:br/>
        <w:t>Okay, that's all thank you for your answer, our questions.</w:t>
      </w:r>
    </w:p>
    <w:p w14:paraId="66E59471" w14:textId="77777777" w:rsidR="00D325D7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说话人2 04:03</w:t>
      </w:r>
      <w:r>
        <w:rPr>
          <w:rFonts w:ascii="宋体" w:eastAsia="宋体" w:hAnsi="宋体" w:cs="宋体"/>
        </w:rPr>
        <w:br/>
        <w:t>Thank you. All right.</w:t>
      </w:r>
    </w:p>
    <w:sectPr w:rsidR="00D325D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5D7"/>
    <w:rsid w:val="0016153E"/>
    <w:rsid w:val="006D44EA"/>
    <w:rsid w:val="00D3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1151"/>
  <w15:docId w15:val="{A1AB1B88-C4E6-4C6C-B00B-69895FB6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ing AFK</cp:lastModifiedBy>
  <cp:revision>1</cp:revision>
  <dcterms:created xsi:type="dcterms:W3CDTF">2024-08-31T14:32:00Z</dcterms:created>
  <dcterms:modified xsi:type="dcterms:W3CDTF">2024-08-31T14:33:00Z</dcterms:modified>
</cp:coreProperties>
</file>